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HSD Arena – Genel ToDo Listesi</w:t>
      </w:r>
    </w:p>
    <w:p>
      <w:pPr>
        <w:pStyle w:val="Heading2"/>
      </w:pPr>
      <w:r>
        <w:t>✅ Frontend ToDo (Web)</w:t>
      </w:r>
    </w:p>
    <w:p>
      <w:pPr>
        <w:pStyle w:val="ListBullet"/>
      </w:pPr>
      <w:r>
        <w:t>Tasarım referansı netle (renk paleti, temel wireframe onayı)</w:t>
      </w:r>
    </w:p>
    <w:p>
      <w:pPr>
        <w:pStyle w:val="ListBullet"/>
      </w:pPr>
      <w:r>
        <w:t>Proje iskeleti (React/Next) + router + tema</w:t>
      </w:r>
    </w:p>
    <w:p>
      <w:pPr>
        <w:pStyle w:val="ListBullet"/>
      </w:pPr>
      <w:r>
        <w:t>Ortak bileşenler (Button, Input, Card, Loader)</w:t>
      </w:r>
    </w:p>
    <w:p>
      <w:pPr>
        <w:pStyle w:val="ListBullet"/>
      </w:pPr>
      <w:r>
        <w:t>Admin login ekranı (JWT token’ı saklama)</w:t>
      </w:r>
    </w:p>
    <w:p>
      <w:pPr>
        <w:pStyle w:val="ListBullet"/>
      </w:pPr>
      <w:r>
        <w:t>Admin dashboard (katılan takımların canlı listesi)</w:t>
      </w:r>
    </w:p>
    <w:p>
      <w:pPr>
        <w:pStyle w:val="ListBullet"/>
      </w:pPr>
      <w:r>
        <w:t>Soru/cevap yükleme formu (admin)</w:t>
      </w:r>
    </w:p>
    <w:p>
      <w:pPr>
        <w:pStyle w:val="ListBullet"/>
      </w:pPr>
      <w:r>
        <w:t>Quiz başlat/durdur butonları + basit timer UI</w:t>
      </w:r>
    </w:p>
    <w:p>
      <w:pPr>
        <w:pStyle w:val="ListBullet"/>
      </w:pPr>
      <w:r>
        <w:t>QR katılım sayfası (QR’den gelen linki karşılama)</w:t>
      </w:r>
    </w:p>
    <w:p>
      <w:pPr>
        <w:pStyle w:val="ListBullet"/>
      </w:pPr>
      <w:r>
        <w:t>Takım adı giriş ekranı (validasyon)</w:t>
      </w:r>
    </w:p>
    <w:p>
      <w:pPr>
        <w:pStyle w:val="ListBullet"/>
      </w:pPr>
      <w:r>
        <w:t>Soru gösterimi (çoktan seçmeli) + cevap gönderme</w:t>
      </w:r>
    </w:p>
    <w:p>
      <w:pPr>
        <w:pStyle w:val="ListBullet"/>
      </w:pPr>
      <w:r>
        <w:t>Lider tablosu ekranı (sıralı liste)</w:t>
      </w:r>
    </w:p>
    <w:p>
      <w:pPr>
        <w:pStyle w:val="ListBullet"/>
      </w:pPr>
      <w:r>
        <w:t>WebSocket client entegrasyonu (soru/puan canlı güncelleme)</w:t>
      </w:r>
    </w:p>
    <w:p>
      <w:pPr>
        <w:pStyle w:val="ListBullet"/>
      </w:pPr>
      <w:r>
        <w:t>Hata/boş durum ekranları (404, boş skor, bağlantı koptu)</w:t>
      </w:r>
    </w:p>
    <w:p>
      <w:pPr>
        <w:pStyle w:val="ListBullet"/>
      </w:pPr>
      <w:r>
        <w:t>Temel erişilebilirlik ve responsive düzenlemeler</w:t>
      </w:r>
    </w:p>
    <w:p>
      <w:pPr>
        <w:pStyle w:val="ListBullet"/>
      </w:pPr>
      <w:r>
        <w:t>Basit e2e akış testi (QR → cevap → skor)</w:t>
      </w:r>
    </w:p>
    <w:p>
      <w:pPr>
        <w:pStyle w:val="Heading2"/>
      </w:pPr>
      <w:r>
        <w:t>⚙️ Backend ToDo (API &amp; Realtime)</w:t>
      </w:r>
    </w:p>
    <w:p>
      <w:pPr>
        <w:pStyle w:val="ListBullet"/>
      </w:pPr>
      <w:r>
        <w:t>Proje iskeleti + healthcheck (/health)</w:t>
      </w:r>
    </w:p>
    <w:p>
      <w:pPr>
        <w:pStyle w:val="ListBullet"/>
      </w:pPr>
      <w:r>
        <w:t>Auth (admin login): JWT üretimi/doğrulama</w:t>
      </w:r>
    </w:p>
    <w:p>
      <w:pPr>
        <w:pStyle w:val="ListBullet"/>
      </w:pPr>
      <w:r>
        <w:t>Session/quiz CRUD (create/get; MVP’de update/delete basit)</w:t>
      </w:r>
    </w:p>
    <w:p>
      <w:pPr>
        <w:pStyle w:val="ListBullet"/>
      </w:pPr>
      <w:r>
        <w:t>Soru/cevap modeli (doğru cevap saklama)</w:t>
      </w:r>
    </w:p>
    <w:p>
      <w:pPr>
        <w:pStyle w:val="ListBullet"/>
      </w:pPr>
      <w:r>
        <w:t>Team join endpoint’i (sessionCode + teamName)</w:t>
      </w:r>
    </w:p>
    <w:p>
      <w:pPr>
        <w:pStyle w:val="ListBullet"/>
      </w:pPr>
      <w:r>
        <w:t>Answer submit endpoint’i (tek cevap kuralı)</w:t>
      </w:r>
    </w:p>
    <w:p>
      <w:pPr>
        <w:pStyle w:val="ListBullet"/>
      </w:pPr>
      <w:r>
        <w:t>Skor hesaplama (doğruya puan ekle, toplam güncelle)</w:t>
      </w:r>
    </w:p>
    <w:p>
      <w:pPr>
        <w:pStyle w:val="ListBullet"/>
      </w:pPr>
      <w:r>
        <w:t>Scoreboard API (session’a göre sıralı liste)</w:t>
      </w:r>
    </w:p>
    <w:p>
      <w:pPr>
        <w:pStyle w:val="ListBullet"/>
      </w:pPr>
      <w:r>
        <w:t>Realtime gateway (WebSocket/Socket.IO eventleri)</w:t>
      </w:r>
    </w:p>
    <w:p>
      <w:pPr>
        <w:pStyle w:val="ListBullet"/>
      </w:pPr>
      <w:r>
        <w:t>Basit rate limit / validation (istek doğrulama)</w:t>
      </w:r>
    </w:p>
    <w:p>
      <w:pPr>
        <w:pStyle w:val="ListBullet"/>
      </w:pPr>
      <w:r>
        <w:t>Seed verisi (örnek quiz/soru)</w:t>
      </w:r>
    </w:p>
    <w:p>
      <w:pPr>
        <w:pStyle w:val="ListBullet"/>
      </w:pPr>
      <w:r>
        <w:t>Loglama (istek/cevap hataları)</w:t>
      </w:r>
    </w:p>
    <w:p>
      <w:pPr>
        <w:pStyle w:val="ListBullet"/>
      </w:pPr>
      <w:r>
        <w:t>Temel testler (happy path + birkaç hata durumu)</w:t>
      </w:r>
    </w:p>
    <w:p>
      <w:pPr>
        <w:pStyle w:val="ListBullet"/>
      </w:pPr>
      <w:r>
        <w:t>WS Eventleri: question_start, answer_submit, score_update, quiz_end</w:t>
      </w:r>
    </w:p>
    <w:p>
      <w:pPr>
        <w:pStyle w:val="Heading2"/>
      </w:pPr>
      <w:r>
        <w:t>☁️ Deploy ToDo (Cloud &amp; Operasyon)</w:t>
      </w:r>
    </w:p>
    <w:p>
      <w:pPr>
        <w:pStyle w:val="ListBullet"/>
      </w:pPr>
      <w:r>
        <w:t>Alan adı &amp; DNS planı (placeholder domain)</w:t>
      </w:r>
    </w:p>
    <w:p>
      <w:pPr>
        <w:pStyle w:val="ListBullet"/>
      </w:pPr>
      <w:r>
        <w:t>Ortamlar: dev / staging / prod ayrımı</w:t>
      </w:r>
    </w:p>
    <w:p>
      <w:pPr>
        <w:pStyle w:val="ListBullet"/>
      </w:pPr>
      <w:r>
        <w:t>Env &amp; Secrets tanımı (API_URL, DB_URL, JWT_SECRET, vb.)</w:t>
      </w:r>
    </w:p>
    <w:p>
      <w:pPr>
        <w:pStyle w:val="ListBullet"/>
      </w:pPr>
      <w:r>
        <w:t>CI/CD: Git push → build → deploy (frontend &amp; backend)</w:t>
      </w:r>
    </w:p>
    <w:p>
      <w:pPr>
        <w:pStyle w:val="ListBullet"/>
      </w:pPr>
      <w:r>
        <w:t>Frontend deploy (Vercel/Netlify/Azure SWA)</w:t>
      </w:r>
    </w:p>
    <w:p>
      <w:pPr>
        <w:pStyle w:val="ListBullet"/>
      </w:pPr>
      <w:r>
        <w:t>Backend deploy (GCP Cloud Run / Azure App Service)</w:t>
      </w:r>
    </w:p>
    <w:p>
      <w:pPr>
        <w:pStyle w:val="ListBullet"/>
      </w:pPr>
      <w:r>
        <w:t>SSL/HTTPS etkinleştirme (Cloudflare/CDN)</w:t>
      </w:r>
    </w:p>
    <w:p>
      <w:pPr>
        <w:pStyle w:val="ListBullet"/>
      </w:pPr>
      <w:r>
        <w:t>Monitoring &amp; Logs (temel metrikler + hata logları)</w:t>
      </w:r>
    </w:p>
    <w:p>
      <w:pPr>
        <w:pStyle w:val="ListBullet"/>
      </w:pPr>
      <w:r>
        <w:t>Smoke test (ana akış: QR → cevap → skor)</w:t>
      </w:r>
    </w:p>
    <w:p>
      <w:pPr>
        <w:pStyle w:val="ListBullet"/>
      </w:pPr>
      <w:r>
        <w:t>Rollback planı (önceki sürüme dönüş)</w:t>
      </w:r>
    </w:p>
    <w:p>
      <w:pPr>
        <w:pStyle w:val="ListBullet"/>
      </w:pPr>
      <w:r>
        <w:t>Deployment guide kısa dokümanı güncelle</w:t>
      </w:r>
    </w:p>
    <w:p>
      <w:pPr>
        <w:pStyle w:val="Heading2"/>
      </w:pPr>
      <w:r>
        <w:t>📌 Notlar</w:t>
      </w:r>
    </w:p>
    <w:p>
      <w:r>
        <w:t>• Bağımlılıklar: Frontend akış testleri için en az team/join, answer, scoreboard ve WS yayınları çalışır olmalı.</w:t>
      </w:r>
    </w:p>
    <w:p>
      <w:r>
        <w:t>• Öncelik: QR katılım → soru/cevap → skor → lider tablosu (çekirdek akış).</w:t>
      </w:r>
    </w:p>
    <w:p>
      <w:r>
        <w:t>• Genişletme: Ekip ihtiyaç duydukça her maddeyi alt görevlere bölebilir.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